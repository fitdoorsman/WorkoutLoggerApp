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402C5" w14:textId="77777777" w:rsidR="00720735" w:rsidRPr="00FE2C95" w:rsidRDefault="00903481" w:rsidP="00FE2C95">
      <w:pPr>
        <w:pStyle w:val="Title"/>
        <w:jc w:val="center"/>
        <w:rPr>
          <w:rFonts w:ascii="Times New Roman" w:hAnsi="Times New Roman" w:cs="Times New Roman"/>
          <w:b/>
          <w:bCs/>
          <w:color w:val="auto"/>
        </w:rPr>
      </w:pPr>
      <w:r w:rsidRPr="00FE2C95">
        <w:rPr>
          <w:rFonts w:ascii="Times New Roman" w:hAnsi="Times New Roman" w:cs="Times New Roman"/>
          <w:b/>
          <w:bCs/>
          <w:color w:val="auto"/>
        </w:rPr>
        <w:t>Workout Logger Application</w:t>
      </w:r>
    </w:p>
    <w:p w14:paraId="2E2B12D0" w14:textId="77777777" w:rsidR="00720735" w:rsidRPr="00FE2C95" w:rsidRDefault="00903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C95">
        <w:rPr>
          <w:rFonts w:ascii="Times New Roman" w:hAnsi="Times New Roman" w:cs="Times New Roman"/>
          <w:b/>
          <w:bCs/>
          <w:sz w:val="24"/>
          <w:szCs w:val="24"/>
        </w:rPr>
        <w:t>Final JavaFX Project</w:t>
      </w:r>
      <w:r w:rsidRPr="00FE2C95">
        <w:rPr>
          <w:rFonts w:ascii="Times New Roman" w:hAnsi="Times New Roman" w:cs="Times New Roman"/>
          <w:b/>
          <w:bCs/>
          <w:sz w:val="24"/>
          <w:szCs w:val="24"/>
        </w:rPr>
        <w:br/>
        <w:t>Jason Hollin</w:t>
      </w:r>
      <w:r w:rsidRPr="00FE2C95">
        <w:rPr>
          <w:rFonts w:ascii="Times New Roman" w:hAnsi="Times New Roman" w:cs="Times New Roman"/>
          <w:b/>
          <w:bCs/>
          <w:sz w:val="24"/>
          <w:szCs w:val="24"/>
        </w:rPr>
        <w:br/>
        <w:t>SDEV200</w:t>
      </w:r>
      <w:r w:rsidRPr="00FE2C95">
        <w:rPr>
          <w:rFonts w:ascii="Times New Roman" w:hAnsi="Times New Roman" w:cs="Times New Roman"/>
          <w:b/>
          <w:bCs/>
          <w:sz w:val="24"/>
          <w:szCs w:val="24"/>
        </w:rPr>
        <w:br/>
        <w:t>May 2025</w:t>
      </w:r>
    </w:p>
    <w:p w14:paraId="7ABF08B0" w14:textId="77777777" w:rsidR="00FE2C95" w:rsidRPr="00FE2C95" w:rsidRDefault="00FE2C95">
      <w:pPr>
        <w:rPr>
          <w:rFonts w:ascii="Times New Roman" w:hAnsi="Times New Roman" w:cs="Times New Roman"/>
          <w:sz w:val="32"/>
          <w:szCs w:val="32"/>
        </w:rPr>
      </w:pPr>
    </w:p>
    <w:p w14:paraId="7BD0E126" w14:textId="63AF1264" w:rsidR="00720735" w:rsidRPr="00FE2C95" w:rsidRDefault="00903481" w:rsidP="00FE2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C95">
        <w:rPr>
          <w:rFonts w:ascii="Times New Roman" w:hAnsi="Times New Roman" w:cs="Times New Roman"/>
          <w:b/>
          <w:bCs/>
          <w:sz w:val="32"/>
          <w:szCs w:val="32"/>
        </w:rPr>
        <w:t>1. Application Overview</w:t>
      </w:r>
    </w:p>
    <w:p w14:paraId="6CBA0C6C" w14:textId="763C4B36" w:rsidR="00FE2C95" w:rsidRDefault="00903481" w:rsidP="00FE2C95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t>The Workout Logger is a JavaFX-based desktop application that allows users to log daily workouts</w:t>
      </w:r>
      <w:r>
        <w:rPr>
          <w:rFonts w:ascii="Times New Roman" w:hAnsi="Times New Roman" w:cs="Times New Roman"/>
          <w:sz w:val="24"/>
          <w:szCs w:val="24"/>
        </w:rPr>
        <w:t>, including exercise type, name, sets, reps, duration, weight, and notes. Users can view their progress and clear logs. The app features a clean UI and color-coded buttons</w:t>
      </w:r>
      <w:r w:rsidRPr="00FE2C95">
        <w:rPr>
          <w:rFonts w:ascii="Times New Roman" w:hAnsi="Times New Roman" w:cs="Times New Roman"/>
          <w:sz w:val="24"/>
          <w:szCs w:val="24"/>
        </w:rPr>
        <w:t xml:space="preserve"> and saves entries for weekly summary analysis.</w:t>
      </w:r>
    </w:p>
    <w:p w14:paraId="44FA9124" w14:textId="77777777" w:rsidR="00FE2C95" w:rsidRPr="00FE2C95" w:rsidRDefault="00FE2C95" w:rsidP="00FE2C95">
      <w:pPr>
        <w:rPr>
          <w:rFonts w:ascii="Times New Roman" w:hAnsi="Times New Roman" w:cs="Times New Roman"/>
          <w:sz w:val="32"/>
          <w:szCs w:val="32"/>
        </w:rPr>
      </w:pPr>
    </w:p>
    <w:p w14:paraId="0272DC23" w14:textId="0AE0CA35" w:rsidR="00720735" w:rsidRPr="00FE2C95" w:rsidRDefault="00903481" w:rsidP="00FE2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C95">
        <w:rPr>
          <w:rFonts w:ascii="Times New Roman" w:hAnsi="Times New Roman" w:cs="Times New Roman"/>
          <w:b/>
          <w:bCs/>
          <w:sz w:val="32"/>
          <w:szCs w:val="32"/>
        </w:rPr>
        <w:t>2. UML Class Diagram</w:t>
      </w:r>
    </w:p>
    <w:p w14:paraId="2A23976C" w14:textId="77777777" w:rsidR="00FE2C95" w:rsidRDefault="00903481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t>Below is a simplified UML diagram for the main classes in the Workout Logger application:</w:t>
      </w:r>
    </w:p>
    <w:p w14:paraId="4292DF90" w14:textId="77777777" w:rsidR="00FE2C95" w:rsidRDefault="00903481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br/>
        <w:t>+--------------------+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    Workout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- type: String  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name: String  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duration: int 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sets: int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reps: int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weight: double   |</w:t>
      </w:r>
      <w:r w:rsidRPr="00FE2C95">
        <w:rPr>
          <w:rFonts w:ascii="Times New Roman" w:hAnsi="Times New Roman" w:cs="Times New Roman"/>
          <w:sz w:val="24"/>
          <w:szCs w:val="24"/>
        </w:rPr>
        <w:br/>
        <w:t>| - notes: String    |</w:t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| - date: </w:t>
      </w:r>
      <w:proofErr w:type="spellStart"/>
      <w:r w:rsidRPr="00FE2C95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E2C95">
        <w:rPr>
          <w:rFonts w:ascii="Times New Roman" w:hAnsi="Times New Roman" w:cs="Times New Roman"/>
          <w:sz w:val="24"/>
          <w:szCs w:val="24"/>
        </w:rPr>
        <w:t xml:space="preserve">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+</w:t>
      </w:r>
      <w:proofErr w:type="spellStart"/>
      <w:r w:rsidRPr="00FE2C9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E2C95">
        <w:rPr>
          <w:rFonts w:ascii="Times New Roman" w:hAnsi="Times New Roman" w:cs="Times New Roman"/>
          <w:sz w:val="24"/>
          <w:szCs w:val="24"/>
        </w:rPr>
        <w:t>(): String|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uses</w:t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  v</w:t>
      </w:r>
    </w:p>
    <w:p w14:paraId="26756702" w14:textId="77777777" w:rsidR="00FE2C95" w:rsidRDefault="00FE2C95">
      <w:pPr>
        <w:rPr>
          <w:rFonts w:ascii="Times New Roman" w:hAnsi="Times New Roman" w:cs="Times New Roman"/>
          <w:sz w:val="24"/>
          <w:szCs w:val="24"/>
        </w:rPr>
      </w:pPr>
    </w:p>
    <w:p w14:paraId="7692F5CF" w14:textId="179767CA" w:rsidR="00720735" w:rsidRDefault="00903481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       WorkoutLog  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- workouts: List&lt;Workout&gt;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+addWorkout(w): void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| +getWeeklySummary(): String|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used by</w:t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 xml:space="preserve">          v</w:t>
      </w:r>
      <w:r w:rsidRPr="00FE2C95">
        <w:rPr>
          <w:rFonts w:ascii="Times New Roman" w:hAnsi="Times New Roman" w:cs="Times New Roman"/>
          <w:sz w:val="24"/>
          <w:szCs w:val="24"/>
        </w:rPr>
        <w:br/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  WorkoutLoggerApp 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- log: WorkoutLog  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  <w:t>| +start(Stage): void        |</w:t>
      </w:r>
      <w:r w:rsidRPr="00FE2C95">
        <w:rPr>
          <w:rFonts w:ascii="Times New Roman" w:hAnsi="Times New Roman" w:cs="Times New Roman"/>
          <w:sz w:val="24"/>
          <w:szCs w:val="24"/>
        </w:rPr>
        <w:br/>
        <w:t>+----------------------------+</w:t>
      </w:r>
      <w:r w:rsidRPr="00FE2C95">
        <w:rPr>
          <w:rFonts w:ascii="Times New Roman" w:hAnsi="Times New Roman" w:cs="Times New Roman"/>
          <w:sz w:val="24"/>
          <w:szCs w:val="24"/>
        </w:rPr>
        <w:br/>
      </w:r>
    </w:p>
    <w:p w14:paraId="724BEF74" w14:textId="77777777" w:rsidR="00FE2C95" w:rsidRPr="00FE2C95" w:rsidRDefault="00FE2C95">
      <w:pPr>
        <w:rPr>
          <w:rFonts w:ascii="Times New Roman" w:hAnsi="Times New Roman" w:cs="Times New Roman"/>
          <w:sz w:val="24"/>
          <w:szCs w:val="24"/>
        </w:rPr>
      </w:pPr>
    </w:p>
    <w:p w14:paraId="65409CFB" w14:textId="617F2740" w:rsidR="00720735" w:rsidRPr="00FE2C95" w:rsidRDefault="00903481" w:rsidP="00FE2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C9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FE2C95" w:rsidRPr="00FE2C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2C95"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4D30896E" w14:textId="10AD9EE5" w:rsidR="00FE2C95" w:rsidRPr="00FE2C95" w:rsidRDefault="00FE2C95" w:rsidP="00FE2C9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E2C95">
        <w:rPr>
          <w:rFonts w:ascii="Times New Roman" w:hAnsi="Times New Roman" w:cs="Times New Roman"/>
          <w:b/>
          <w:bCs/>
          <w:sz w:val="28"/>
          <w:szCs w:val="28"/>
        </w:rPr>
        <w:t>Main GUI</w:t>
      </w:r>
    </w:p>
    <w:p w14:paraId="37CF4C85" w14:textId="66584B24" w:rsidR="00FE2C95" w:rsidRP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71BF9" wp14:editId="684E4DA9">
            <wp:extent cx="2451284" cy="3344450"/>
            <wp:effectExtent l="0" t="0" r="6350" b="8890"/>
            <wp:docPr id="483430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00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821" cy="33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0DB" w14:textId="41AAF83A" w:rsidR="00FE2C95" w:rsidRPr="00FE2C95" w:rsidRDefault="00FE2C95" w:rsidP="00FE2C9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 Workout</w:t>
      </w:r>
    </w:p>
    <w:p w14:paraId="45023B19" w14:textId="01A20574" w:rsidR="00FE2C95" w:rsidRP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1A844" wp14:editId="1FB66102">
            <wp:extent cx="2813483" cy="3832860"/>
            <wp:effectExtent l="0" t="0" r="6350" b="0"/>
            <wp:docPr id="143357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8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622" cy="38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3BD5" w14:textId="77777777" w:rsidR="00FE2C95" w:rsidRDefault="00FE2C95" w:rsidP="00FE2C95">
      <w:pPr>
        <w:pStyle w:val="NoSpacing"/>
        <w:rPr>
          <w:b/>
          <w:bCs/>
          <w:sz w:val="28"/>
          <w:szCs w:val="28"/>
        </w:rPr>
      </w:pPr>
    </w:p>
    <w:p w14:paraId="41F1E555" w14:textId="422F8745" w:rsidR="00FE2C95" w:rsidRPr="00FE2C95" w:rsidRDefault="00FE2C95" w:rsidP="00FE2C95">
      <w:pPr>
        <w:pStyle w:val="NoSpacing"/>
        <w:rPr>
          <w:b/>
          <w:bCs/>
          <w:sz w:val="28"/>
          <w:szCs w:val="28"/>
        </w:rPr>
      </w:pPr>
      <w:r w:rsidRPr="00FE2C95">
        <w:rPr>
          <w:b/>
          <w:bCs/>
          <w:sz w:val="28"/>
          <w:szCs w:val="28"/>
        </w:rPr>
        <w:t xml:space="preserve">Successful </w:t>
      </w:r>
      <w:r>
        <w:rPr>
          <w:b/>
          <w:bCs/>
          <w:sz w:val="28"/>
          <w:szCs w:val="28"/>
        </w:rPr>
        <w:t xml:space="preserve">Logged </w:t>
      </w:r>
      <w:r w:rsidRPr="00FE2C95">
        <w:rPr>
          <w:b/>
          <w:bCs/>
          <w:sz w:val="28"/>
          <w:szCs w:val="28"/>
        </w:rPr>
        <w:t xml:space="preserve">Workout </w:t>
      </w:r>
    </w:p>
    <w:p w14:paraId="75B046CB" w14:textId="4598CEC0" w:rsidR="00FE2C95" w:rsidRPr="00FE2C95" w:rsidRDefault="00FE2C95" w:rsidP="00FE2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06DF3" wp14:editId="5D88317D">
            <wp:extent cx="2842089" cy="3878077"/>
            <wp:effectExtent l="0" t="0" r="0" b="8255"/>
            <wp:docPr id="1230861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17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089" cy="38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EB39" w14:textId="77777777" w:rsid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</w:p>
    <w:p w14:paraId="3736DC8C" w14:textId="77777777" w:rsid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</w:p>
    <w:p w14:paraId="59D6437B" w14:textId="6276EAA3" w:rsidR="00FE2C95" w:rsidRPr="00FE2C95" w:rsidRDefault="00FE2C95" w:rsidP="00FE2C9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E2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View Progress</w:t>
      </w:r>
    </w:p>
    <w:p w14:paraId="758C8602" w14:textId="11112572" w:rsid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22DE7" wp14:editId="06BE3845">
            <wp:extent cx="2801631" cy="3809316"/>
            <wp:effectExtent l="0" t="0" r="0" b="1270"/>
            <wp:docPr id="1977512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21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81" cy="38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787" w14:textId="77777777" w:rsidR="00FE2C95" w:rsidRPr="001547E9" w:rsidRDefault="00FE2C95" w:rsidP="00FE2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DB884" w14:textId="1EA74EDB" w:rsidR="00FE2C95" w:rsidRPr="001547E9" w:rsidRDefault="00FE2C95" w:rsidP="001547E9">
      <w:pPr>
        <w:pStyle w:val="NoSpacing"/>
        <w:rPr>
          <w:b/>
          <w:bCs/>
          <w:sz w:val="28"/>
          <w:szCs w:val="28"/>
        </w:rPr>
      </w:pPr>
      <w:r w:rsidRPr="001547E9">
        <w:rPr>
          <w:b/>
          <w:bCs/>
          <w:sz w:val="28"/>
          <w:szCs w:val="28"/>
        </w:rPr>
        <w:t>Clear Output</w:t>
      </w:r>
    </w:p>
    <w:p w14:paraId="0D25A357" w14:textId="2D3B84EE" w:rsidR="001547E9" w:rsidRPr="00FE2C95" w:rsidRDefault="001547E9" w:rsidP="00FE2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C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771A1" wp14:editId="1E7F1F28">
            <wp:extent cx="2451284" cy="3344450"/>
            <wp:effectExtent l="0" t="0" r="6350" b="8890"/>
            <wp:docPr id="398955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00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821" cy="33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2EC3" w14:textId="77777777" w:rsid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</w:p>
    <w:p w14:paraId="01160197" w14:textId="77777777" w:rsidR="001547E9" w:rsidRDefault="001547E9" w:rsidP="00FE2C95">
      <w:pPr>
        <w:rPr>
          <w:rFonts w:ascii="Times New Roman" w:hAnsi="Times New Roman" w:cs="Times New Roman"/>
          <w:sz w:val="24"/>
          <w:szCs w:val="24"/>
        </w:rPr>
      </w:pPr>
    </w:p>
    <w:p w14:paraId="0FC68066" w14:textId="77777777" w:rsidR="001547E9" w:rsidRPr="00FE2C95" w:rsidRDefault="001547E9" w:rsidP="00FE2C95">
      <w:pPr>
        <w:rPr>
          <w:rFonts w:ascii="Times New Roman" w:hAnsi="Times New Roman" w:cs="Times New Roman"/>
          <w:sz w:val="24"/>
          <w:szCs w:val="24"/>
        </w:rPr>
      </w:pPr>
    </w:p>
    <w:p w14:paraId="649149A9" w14:textId="3599C12A" w:rsidR="00720735" w:rsidRPr="00FE2C95" w:rsidRDefault="00903481" w:rsidP="00FE2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C95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Features Summary</w:t>
      </w:r>
    </w:p>
    <w:p w14:paraId="7E6839C5" w14:textId="77777777" w:rsidR="00FE2C95" w:rsidRPr="00FE2C95" w:rsidRDefault="00903481" w:rsidP="00FE2C95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t>- JavaFX GUI with styled layout</w:t>
      </w:r>
      <w:r w:rsidRPr="00FE2C95">
        <w:rPr>
          <w:rFonts w:ascii="Times New Roman" w:hAnsi="Times New Roman" w:cs="Times New Roman"/>
          <w:sz w:val="24"/>
          <w:szCs w:val="24"/>
        </w:rPr>
        <w:br/>
        <w:t>- Log and track workouts by type, reps, sets, duration, and weight</w:t>
      </w:r>
      <w:r w:rsidRPr="00FE2C95">
        <w:rPr>
          <w:rFonts w:ascii="Times New Roman" w:hAnsi="Times New Roman" w:cs="Times New Roman"/>
          <w:sz w:val="24"/>
          <w:szCs w:val="24"/>
        </w:rPr>
        <w:br/>
        <w:t>- View weekly progress summary</w:t>
      </w:r>
      <w:r w:rsidRPr="00FE2C95">
        <w:rPr>
          <w:rFonts w:ascii="Times New Roman" w:hAnsi="Times New Roman" w:cs="Times New Roman"/>
          <w:sz w:val="24"/>
          <w:szCs w:val="24"/>
        </w:rPr>
        <w:br/>
        <w:t>- Colored buttons for key actions (green, orange, red)</w:t>
      </w:r>
      <w:r w:rsidRPr="00FE2C95">
        <w:rPr>
          <w:rFonts w:ascii="Times New Roman" w:hAnsi="Times New Roman" w:cs="Times New Roman"/>
          <w:sz w:val="24"/>
          <w:szCs w:val="24"/>
        </w:rPr>
        <w:br/>
        <w:t>- Clean layout with CSS styling and hover effects</w:t>
      </w:r>
      <w:r w:rsidRPr="00FE2C95">
        <w:rPr>
          <w:rFonts w:ascii="Times New Roman" w:hAnsi="Times New Roman" w:cs="Times New Roman"/>
          <w:sz w:val="24"/>
          <w:szCs w:val="24"/>
        </w:rPr>
        <w:br/>
        <w:t>- Error handling and input validation</w:t>
      </w:r>
    </w:p>
    <w:p w14:paraId="041BD41C" w14:textId="77777777" w:rsidR="00FE2C95" w:rsidRPr="00FE2C95" w:rsidRDefault="00FE2C95" w:rsidP="00FE2C95">
      <w:pPr>
        <w:rPr>
          <w:rFonts w:ascii="Times New Roman" w:hAnsi="Times New Roman" w:cs="Times New Roman"/>
          <w:sz w:val="24"/>
          <w:szCs w:val="24"/>
        </w:rPr>
      </w:pPr>
    </w:p>
    <w:p w14:paraId="567EEC97" w14:textId="7F7D470E" w:rsidR="00720735" w:rsidRPr="00FE2C95" w:rsidRDefault="00903481" w:rsidP="00FE2C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C95">
        <w:rPr>
          <w:rFonts w:ascii="Times New Roman" w:hAnsi="Times New Roman" w:cs="Times New Roman"/>
          <w:b/>
          <w:bCs/>
          <w:sz w:val="32"/>
          <w:szCs w:val="32"/>
        </w:rPr>
        <w:t>5. Technologies Used</w:t>
      </w:r>
    </w:p>
    <w:p w14:paraId="5E47520B" w14:textId="77777777" w:rsidR="00720735" w:rsidRPr="00FE2C95" w:rsidRDefault="00903481">
      <w:pPr>
        <w:rPr>
          <w:rFonts w:ascii="Times New Roman" w:hAnsi="Times New Roman" w:cs="Times New Roman"/>
          <w:sz w:val="24"/>
          <w:szCs w:val="24"/>
        </w:rPr>
      </w:pPr>
      <w:r w:rsidRPr="00FE2C95">
        <w:rPr>
          <w:rFonts w:ascii="Times New Roman" w:hAnsi="Times New Roman" w:cs="Times New Roman"/>
          <w:sz w:val="24"/>
          <w:szCs w:val="24"/>
        </w:rPr>
        <w:t>- Java 17</w:t>
      </w:r>
      <w:r w:rsidRPr="00FE2C95">
        <w:rPr>
          <w:rFonts w:ascii="Times New Roman" w:hAnsi="Times New Roman" w:cs="Times New Roman"/>
          <w:sz w:val="24"/>
          <w:szCs w:val="24"/>
        </w:rPr>
        <w:br/>
        <w:t>- JavaFX SDK</w:t>
      </w:r>
      <w:r w:rsidRPr="00FE2C95">
        <w:rPr>
          <w:rFonts w:ascii="Times New Roman" w:hAnsi="Times New Roman" w:cs="Times New Roman"/>
          <w:sz w:val="24"/>
          <w:szCs w:val="24"/>
        </w:rPr>
        <w:br/>
        <w:t>- IntelliJ IDEA</w:t>
      </w:r>
      <w:r w:rsidRPr="00FE2C95">
        <w:rPr>
          <w:rFonts w:ascii="Times New Roman" w:hAnsi="Times New Roman" w:cs="Times New Roman"/>
          <w:sz w:val="24"/>
          <w:szCs w:val="24"/>
        </w:rPr>
        <w:br/>
        <w:t>- GitHub</w:t>
      </w:r>
      <w:r w:rsidRPr="00FE2C95">
        <w:rPr>
          <w:rFonts w:ascii="Times New Roman" w:hAnsi="Times New Roman" w:cs="Times New Roman"/>
          <w:sz w:val="24"/>
          <w:szCs w:val="24"/>
        </w:rPr>
        <w:br/>
        <w:t>- CSS for styling</w:t>
      </w:r>
    </w:p>
    <w:sectPr w:rsidR="00720735" w:rsidRPr="00FE2C95" w:rsidSect="00FE2C95">
      <w:pgSz w:w="12240" w:h="15840"/>
      <w:pgMar w:top="117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317771">
    <w:abstractNumId w:val="8"/>
  </w:num>
  <w:num w:numId="2" w16cid:durableId="1980959182">
    <w:abstractNumId w:val="6"/>
  </w:num>
  <w:num w:numId="3" w16cid:durableId="1454517340">
    <w:abstractNumId w:val="5"/>
  </w:num>
  <w:num w:numId="4" w16cid:durableId="227811603">
    <w:abstractNumId w:val="4"/>
  </w:num>
  <w:num w:numId="5" w16cid:durableId="1835026736">
    <w:abstractNumId w:val="7"/>
  </w:num>
  <w:num w:numId="6" w16cid:durableId="291248621">
    <w:abstractNumId w:val="3"/>
  </w:num>
  <w:num w:numId="7" w16cid:durableId="1083532918">
    <w:abstractNumId w:val="2"/>
  </w:num>
  <w:num w:numId="8" w16cid:durableId="1019434750">
    <w:abstractNumId w:val="1"/>
  </w:num>
  <w:num w:numId="9" w16cid:durableId="92295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7E9"/>
    <w:rsid w:val="0029639D"/>
    <w:rsid w:val="00326F90"/>
    <w:rsid w:val="00672037"/>
    <w:rsid w:val="00720735"/>
    <w:rsid w:val="00903481"/>
    <w:rsid w:val="00A8297E"/>
    <w:rsid w:val="00AA1D8D"/>
    <w:rsid w:val="00B47730"/>
    <w:rsid w:val="00CB0664"/>
    <w:rsid w:val="00FC693F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0B73C"/>
  <w14:defaultImageDpi w14:val="300"/>
  <w15:docId w15:val="{DB9BA4D0-295A-49B5-ABDA-EAE0FF55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267</Words>
  <Characters>1463</Characters>
  <Application>Microsoft Office Word</Application>
  <DocSecurity>0</DocSecurity>
  <Lines>91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Hollin</cp:lastModifiedBy>
  <cp:revision>5</cp:revision>
  <dcterms:created xsi:type="dcterms:W3CDTF">2025-05-10T04:49:00Z</dcterms:created>
  <dcterms:modified xsi:type="dcterms:W3CDTF">2025-05-10T04:50:00Z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0d17b2d6-b55c-49c5-ae72-68ba80593632</vt:lpwstr>
  </property>
</Properties>
</file>